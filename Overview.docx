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EAC496">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LỜI NÓI ĐẦU</w:t>
      </w:r>
    </w:p>
    <w:p w14:paraId="296616DA">
      <w:pPr>
        <w:jc w:val="center"/>
        <w:rPr>
          <w:rFonts w:ascii="Times New Roman" w:hAnsi="Times New Roman" w:cs="Times New Roman"/>
          <w:b/>
          <w:bCs/>
          <w:sz w:val="28"/>
          <w:szCs w:val="28"/>
          <w:lang w:val="vi-VN"/>
        </w:rPr>
      </w:pPr>
    </w:p>
    <w:p w14:paraId="31520979">
      <w:pPr>
        <w:spacing w:before="120" w:beforeLines="50" w:after="120" w:afterLines="50"/>
        <w:ind w:firstLine="560" w:firstLineChars="200"/>
        <w:jc w:val="both"/>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Trong thời đại số hóa hiện nay, website đóng vai trò quan trọng trong việc kết nối doanh nghiệp với khách hàng, cung cấp thông tin và tạo ra nền tảng cho các hoạt động trực tuyến. Với sự phát triển không ngừng của công nghệ, yêu cầu về một website không chỉ dừng lại ở việc cung cấp thông tin mà còn đòi hỏi tính thẩm mỹ, trải nghiệm người dùng tối ưu và hiệu suất cao.</w:t>
      </w:r>
    </w:p>
    <w:p w14:paraId="33720027">
      <w:pPr>
        <w:spacing w:before="120" w:beforeLines="50" w:after="120" w:afterLines="50"/>
        <w:ind w:firstLine="560" w:firstLineChars="200"/>
        <w:jc w:val="both"/>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xml:space="preserve">Chính vì lẽ đó, dự án “Phân tích thiết kế Website bán </w:t>
      </w:r>
      <w:r>
        <w:rPr>
          <w:rFonts w:hint="default" w:ascii="Times New Roman" w:hAnsi="Times New Roman" w:cs="Times New Roman"/>
          <w:b w:val="0"/>
          <w:bCs w:val="0"/>
          <w:sz w:val="28"/>
          <w:szCs w:val="28"/>
          <w:lang w:val="vi-VN"/>
        </w:rPr>
        <w:t>giày Shoes House</w:t>
      </w:r>
      <w:r>
        <w:rPr>
          <w:rFonts w:ascii="Times New Roman" w:hAnsi="Times New Roman" w:cs="Times New Roman"/>
          <w:b w:val="0"/>
          <w:bCs w:val="0"/>
          <w:sz w:val="28"/>
          <w:szCs w:val="28"/>
          <w:lang w:val="vi-VN"/>
        </w:rPr>
        <w:t xml:space="preserve">” được thực hiện với mục tiêu nghiên cứu và triển khai một giải pháp toàn diện cho việc xây dựng website, từ </w:t>
      </w:r>
      <w:r>
        <w:rPr>
          <w:rFonts w:ascii="Times New Roman" w:hAnsi="Times New Roman" w:cs="Times New Roman"/>
          <w:b/>
          <w:bCs/>
          <w:i/>
          <w:iCs/>
          <w:sz w:val="28"/>
          <w:szCs w:val="28"/>
          <w:lang w:val="vi-VN"/>
        </w:rPr>
        <w:t>phân tích nhu cầu, yêu cầu kỹ thuật đến thiết kế giao diện và chức năng</w:t>
      </w:r>
      <w:r>
        <w:rPr>
          <w:rFonts w:ascii="Times New Roman" w:hAnsi="Times New Roman" w:cs="Times New Roman"/>
          <w:b w:val="0"/>
          <w:bCs w:val="0"/>
          <w:sz w:val="28"/>
          <w:szCs w:val="28"/>
          <w:lang w:val="vi-VN"/>
        </w:rPr>
        <w:t>. Trong quá trình thực hiện, dự án sẽ tập trung vào việc đảm bảo rằng website đáp ứng được các tiêu chuẩn hiện đại về thiết kế và kỹ thuật, đồng thời cung cấp trải nghiệm người dùng tốt nhất.</w:t>
      </w:r>
    </w:p>
    <w:p w14:paraId="6DC9EF25">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ascii="Times New Roman" w:hAnsi="Times New Roman" w:cs="Times New Roman"/>
          <w:b w:val="0"/>
          <w:bCs w:val="0"/>
          <w:sz w:val="28"/>
          <w:szCs w:val="28"/>
          <w:lang w:val="vi-VN"/>
        </w:rPr>
        <w:t xml:space="preserve">Thông qua dự án này, </w:t>
      </w:r>
      <w:r>
        <w:rPr>
          <w:rFonts w:hint="default" w:ascii="Times New Roman" w:hAnsi="Times New Roman" w:cs="Times New Roman"/>
          <w:b w:val="0"/>
          <w:bCs w:val="0"/>
          <w:sz w:val="28"/>
          <w:szCs w:val="28"/>
          <w:lang w:val="vi-VN"/>
        </w:rPr>
        <w:t>cá nhân</w:t>
      </w:r>
      <w:r>
        <w:rPr>
          <w:rFonts w:ascii="Times New Roman" w:hAnsi="Times New Roman" w:cs="Times New Roman"/>
          <w:b w:val="0"/>
          <w:bCs w:val="0"/>
          <w:sz w:val="28"/>
          <w:szCs w:val="28"/>
          <w:lang w:val="vi-VN"/>
        </w:rPr>
        <w:t xml:space="preserve"> mong muốn không chỉ phát triển một sản phẩm chất lượng cao, vận dụng kiến thức đã học một cách thực tế mà còn tích lũy được những kiến thức và kỹ năng quý báu về thiết kế và phát triển hệ thống. </w:t>
      </w:r>
      <w:r>
        <w:rPr>
          <w:rFonts w:hint="default" w:ascii="Times New Roman" w:hAnsi="Times New Roman" w:cs="Times New Roman"/>
          <w:b w:val="0"/>
          <w:bCs w:val="0"/>
          <w:sz w:val="28"/>
          <w:szCs w:val="28"/>
          <w:lang w:val="vi-VN"/>
        </w:rPr>
        <w:t>H</w:t>
      </w:r>
      <w:r>
        <w:rPr>
          <w:rFonts w:ascii="Times New Roman" w:hAnsi="Times New Roman" w:cs="Times New Roman"/>
          <w:b w:val="0"/>
          <w:bCs w:val="0"/>
          <w:sz w:val="28"/>
          <w:szCs w:val="28"/>
          <w:lang w:val="vi-VN"/>
        </w:rPr>
        <w:t>y vọng rằng tài liệu này sẽ mang lại cái nhìn toàn diện về quá trình phát triển website, từ giai đoạn phân tích đến thiết kế và triển khai</w:t>
      </w:r>
      <w:r>
        <w:rPr>
          <w:rFonts w:hint="default" w:ascii="Times New Roman" w:hAnsi="Times New Roman" w:cs="Times New Roman"/>
          <w:b w:val="0"/>
          <w:bCs w:val="0"/>
          <w:sz w:val="28"/>
          <w:szCs w:val="28"/>
          <w:lang w:val="vi-VN"/>
        </w:rPr>
        <w:t xml:space="preserve"> sơ bộ đến khách hàng.</w:t>
      </w:r>
    </w:p>
    <w:p w14:paraId="4D902B62">
      <w:pPr>
        <w:jc w:val="center"/>
        <w:rPr>
          <w:rFonts w:hint="default" w:ascii="Times New Roman" w:hAnsi="Times New Roman" w:cs="Times New Roman"/>
          <w:b/>
          <w:bCs/>
          <w:i w:val="0"/>
          <w:iCs w:val="0"/>
          <w:color w:val="auto"/>
          <w:sz w:val="28"/>
          <w:szCs w:val="28"/>
          <w:lang w:val="vi-VN"/>
        </w:rPr>
      </w:pPr>
      <w:r>
        <w:rPr>
          <w:lang w:val="vi-VN"/>
        </w:rPr>
        <w:br w:type="page"/>
      </w:r>
      <w:r>
        <w:rPr>
          <w:rFonts w:hint="default" w:ascii="Times New Roman" w:hAnsi="Times New Roman" w:cs="Times New Roman"/>
          <w:b/>
          <w:bCs/>
          <w:i w:val="0"/>
          <w:iCs w:val="0"/>
          <w:color w:val="auto"/>
          <w:sz w:val="28"/>
          <w:szCs w:val="28"/>
          <w:lang w:val="vi-VN"/>
        </w:rPr>
        <w:t>GIỚI THIỆU HỆ THỐNG</w:t>
      </w:r>
    </w:p>
    <w:p w14:paraId="00569BDC">
      <w:pPr>
        <w:jc w:val="center"/>
        <w:rPr>
          <w:rFonts w:hint="default" w:ascii="Times New Roman" w:hAnsi="Times New Roman" w:cs="Times New Roman"/>
          <w:b/>
          <w:bCs/>
          <w:i w:val="0"/>
          <w:iCs w:val="0"/>
          <w:color w:val="auto"/>
          <w:sz w:val="28"/>
          <w:szCs w:val="28"/>
          <w:lang w:val="vi-VN"/>
        </w:rPr>
      </w:pPr>
    </w:p>
    <w:p w14:paraId="4172FA2F">
      <w:pPr>
        <w:jc w:val="center"/>
        <w:rPr>
          <w:rFonts w:hint="default" w:ascii="Times New Roman" w:hAnsi="Times New Roman" w:cs="Times New Roman"/>
        </w:rPr>
      </w:pPr>
      <w:bookmarkStart w:id="0" w:name="_Toc179304803"/>
      <w:r>
        <w:rPr>
          <w:rFonts w:hint="default" w:ascii="Times New Roman" w:hAnsi="Times New Roman" w:cs="Times New Roman"/>
        </w:rPr>
        <w:t>Shoes House – Bước Chân Phong Cách, Chất Lượng Hoàn Hảo</w:t>
      </w:r>
    </w:p>
    <w:p w14:paraId="53479D9D">
      <w:pPr>
        <w:jc w:val="center"/>
        <w:rPr>
          <w:rFonts w:hint="default" w:ascii="Times New Roman" w:hAnsi="Times New Roman" w:cs="Times New Roman"/>
        </w:rPr>
      </w:pPr>
    </w:p>
    <w:p w14:paraId="0E24620B">
      <w:pPr>
        <w:spacing w:before="120" w:beforeLines="50" w:after="120" w:afterLines="50"/>
        <w:ind w:firstLine="560" w:firstLineChars="200"/>
        <w:jc w:val="both"/>
        <w:rPr>
          <w:rFonts w:hint="default" w:ascii="Times New Roman" w:hAnsi="Times New Roman" w:cs="Times New Roman"/>
          <w:i/>
          <w:iCs/>
          <w:lang w:val="vi-VN"/>
        </w:rPr>
      </w:pPr>
      <w:r>
        <w:rPr>
          <w:rFonts w:hint="default" w:ascii="Times New Roman" w:hAnsi="Times New Roman" w:cs="Times New Roman"/>
          <w:b w:val="0"/>
          <w:bCs w:val="0"/>
          <w:sz w:val="28"/>
          <w:szCs w:val="28"/>
          <w:lang w:val="vi-VN"/>
        </w:rPr>
        <w:t xml:space="preserve">Shoes House ra đời với sứ mệnh mang đến cho khách hàng những đôi giày thời trang, tinh tế và chất lượng cao. Ngay từ khi thành lập, cửa hàng đã xác định chiến lược kinh doanh không chỉ dừng lại ở việc bán hàng trực tiếp tại cửa hàng mà còn nhanh chóng mở rộng sang nền tảng trực tuyến, nhằm đáp ứng xu hướng mua sắm hiện đại và giúp khách hàng tiếp cận sản phẩm một cách dễ dàng hơn - </w:t>
      </w:r>
      <w:r>
        <w:rPr>
          <w:rFonts w:hint="default" w:ascii="Times New Roman" w:hAnsi="Times New Roman" w:cs="Times New Roman"/>
          <w:i/>
          <w:iCs/>
        </w:rPr>
        <w:t>Business Requirements Document</w:t>
      </w:r>
    </w:p>
    <w:p w14:paraId="220D252E">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Trong thời đại công nghệ số phát triển mạnh mẽ, mua sắm trực tuyến ngày càng trở nên phổ biến, đặc biệt trong lĩnh vực thời trang. Việc xây dựng một hệ thống website bán giày trực tuyến là bước đi quan trọng giúp Shoes House mở rộng thị trường, tiếp cận nhiều khách hàng hơn và mang đến trải nghiệm mua sắm thuận tiện. Khách hàng có thể dễ dàng tìm kiếm thông tin sản phẩm, xem các mẫu giày mới nhất, đặt hàng trực tuyến và cập nhật nhanh chóng các chương trình ưu đãi mà không cần đến trực tiếp cửa hàng.</w:t>
      </w:r>
    </w:p>
    <w:p w14:paraId="5DDC5A39">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Dự án phát triển hệ thống website bán giày trực tuyến cho Shoes House được triển khai nhằm tạo ra một nền tảng bán hàng và quản lý hiệu quả. Hệ thống sẽ hỗ trợ toàn diện từ quản lý sản phẩm, đơn hàng, kho hàng đến các chương trình khuyến mãi và chăm sóc khách hàng. Đây không chỉ là bước khởi đầu giúp Shoes House tăng trưởng doanh thu mà còn là cơ hội để xây dựng thương hiệu vững mạnh trong ngành giày dép thời trang.</w:t>
      </w:r>
    </w:p>
    <w:p w14:paraId="373075D8">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Với định hướng phát triển bền vững, dự án hứa hẹn sẽ mang lại sự tiện lợi cho khách hàng và góp phần nâng cao vị thế của Shoes House trên thị trường. Shoes House cam kết mang đến cho khách hàng những đôi giày chất lượng, phong cách và phù hợp với mọi xu hướng thời trang.</w:t>
      </w:r>
    </w:p>
    <w:p w14:paraId="19FF0844">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br w:type="page"/>
      </w:r>
    </w:p>
    <w:bookmarkEnd w:id="0"/>
    <w:p w14:paraId="08D47184">
      <w:pPr>
        <w:spacing w:before="120" w:beforeLines="50" w:after="120" w:afterLines="50"/>
        <w:ind w:firstLine="562" w:firstLineChars="200"/>
        <w:jc w:val="center"/>
        <w:rPr>
          <w:rFonts w:hint="default" w:ascii="Times New Roman" w:hAnsi="Times New Roman" w:cs="Times New Roman"/>
          <w:b/>
          <w:bCs/>
          <w:i w:val="0"/>
          <w:iCs w:val="0"/>
          <w:color w:val="auto"/>
          <w:sz w:val="28"/>
          <w:szCs w:val="28"/>
          <w:lang w:val="vi-VN"/>
        </w:rPr>
      </w:pPr>
      <w:r>
        <w:rPr>
          <w:rFonts w:hint="default" w:ascii="Times New Roman" w:hAnsi="Times New Roman" w:cs="Times New Roman"/>
          <w:b/>
          <w:bCs/>
          <w:i w:val="0"/>
          <w:iCs w:val="0"/>
          <w:color w:val="auto"/>
          <w:sz w:val="28"/>
          <w:szCs w:val="28"/>
          <w:lang w:val="vi-VN"/>
        </w:rPr>
        <w:t>MỤC TIÊU</w:t>
      </w:r>
    </w:p>
    <w:p w14:paraId="2EFB2B52">
      <w:pPr>
        <w:spacing w:before="120" w:beforeLines="50" w:after="120" w:afterLines="50"/>
        <w:jc w:val="both"/>
        <w:rPr>
          <w:rFonts w:ascii="Times New Roman" w:hAnsi="Times New Roman" w:cs="Times New Roman"/>
          <w:b/>
          <w:bCs/>
          <w:i/>
          <w:iCs/>
          <w:sz w:val="28"/>
          <w:szCs w:val="28"/>
        </w:rPr>
      </w:pPr>
    </w:p>
    <w:p w14:paraId="4CF638F4">
      <w:pPr>
        <w:spacing w:before="120" w:beforeLines="50" w:after="120" w:afterLines="50"/>
        <w:ind w:firstLine="562" w:firstLineChars="200"/>
        <w:jc w:val="both"/>
        <w:rPr>
          <w:rFonts w:hint="default" w:ascii="Times New Roman" w:hAnsi="Times New Roman" w:cs="Times New Roman"/>
          <w:b/>
          <w:bCs/>
          <w:sz w:val="28"/>
          <w:szCs w:val="28"/>
          <w:lang w:val="vi-VN"/>
        </w:rPr>
      </w:pPr>
      <w:bookmarkStart w:id="1" w:name="_Toc179304804"/>
      <w:r>
        <w:rPr>
          <w:rFonts w:hint="default" w:ascii="Times New Roman" w:hAnsi="Times New Roman" w:cs="Times New Roman"/>
          <w:b/>
          <w:bCs/>
          <w:sz w:val="28"/>
          <w:szCs w:val="28"/>
          <w:lang w:val="vi-VN"/>
        </w:rPr>
        <w:t>- Mở rộng kênh bán hàng trực tuyến</w:t>
      </w:r>
    </w:p>
    <w:p w14:paraId="1C2D422E">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Nhận thấy xu hướng mua sắm trực tuyến ngày càng phổ biến, Shoes House không chỉ tập trung vào bán hàng trực tiếp tại cửa hàng mà còn nhanh chóng phát triển hệ thống bán hàng trực tuyến. Điều này giúp khách hàng dễ dàng tìm kiếm thông tin sản phẩm, xem các mẫu giày mới nhất, đặt hàng và theo dõi các chương trình khuyến mãi một cách tiện lợi ngay tại nhà.</w:t>
      </w:r>
    </w:p>
    <w:p w14:paraId="06F603EA">
      <w:pPr>
        <w:spacing w:before="120" w:beforeLines="50" w:after="120" w:afterLines="50"/>
        <w:ind w:firstLine="562" w:firstLineChars="20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Xây dựng hệ thống quản lý hiệu quả</w:t>
      </w:r>
    </w:p>
    <w:p w14:paraId="3BEF800F">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Dự án phát triển website bán hàng trực tuyến của Shoes House nhằm mục đích xây dựng một nền tảng quản lý và bán hàng hiệu quả. Hệ thống sẽ hỗ trợ quản lý toàn diện từ thông tin khách hàng, đơn hàng, kho hàng đến việc triển khai các chương trình khuyến mãi và chăm sóc khách hàng, giúp hoạt động kinh doanh trở nên chuyên nghiệp và hiệu quả hơn.</w:t>
      </w:r>
    </w:p>
    <w:p w14:paraId="60899136">
      <w:pPr>
        <w:spacing w:before="120" w:beforeLines="50" w:after="120" w:afterLines="50"/>
        <w:ind w:firstLine="562" w:firstLineChars="20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Phát triển bền vững</w:t>
      </w:r>
    </w:p>
    <w:p w14:paraId="3F597C5D">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Với định hướng phát triển lâu dài, dự án hứa hẹn sẽ mang lại sự thuận tiện cho cả khách hàng và doanh nghiệp, đồng thời mở rộng tiềm năng kinh doanh trực tuyến. Shoes House đặt mục tiêu trở thành một trong những thương hiệu giày uy tín và đáng tin cậy trên thị trường, đáp ứng nhu cầu đa dạng của khách hàng.</w:t>
      </w:r>
    </w:p>
    <w:p w14:paraId="0BD3B027">
      <w:pPr>
        <w:spacing w:before="120" w:beforeLines="50" w:after="120" w:afterLines="50"/>
        <w:ind w:firstLine="562" w:firstLineChars="20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Nâng cao trải nghiệm người dùng</w:t>
      </w:r>
    </w:p>
    <w:p w14:paraId="2E84DF61">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Website bán hàng trực tuyến sẽ được thiết kế thân thiện với người dùng, dễ dàng điều hướng và tìm kiếm sản phẩm. Giao diện trực quan, cùng với các tính năng tiện ích như bộ lọc sản phẩm, đánh giá và nhận xét từ khách hàng, sẽ giúp người dùng có trải nghiệm mua sắm tốt hơn.</w:t>
      </w:r>
    </w:p>
    <w:p w14:paraId="7ACDCEA0">
      <w:pPr>
        <w:spacing w:before="120" w:beforeLines="50" w:after="120" w:afterLines="50"/>
        <w:ind w:firstLine="562" w:firstLineChars="20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Dịch vụ chăm sóc khách hàng chuyên nghiệp</w:t>
      </w:r>
    </w:p>
    <w:p w14:paraId="1D488529">
      <w:pPr>
        <w:spacing w:before="120" w:beforeLines="50" w:after="120" w:afterLines="50"/>
        <w:ind w:firstLine="560" w:firstLineChars="20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Hệ thống chăm sóc khách hàng trực tuyến sẽ được cải thiện với các kênh hỗ trợ đa dạng như chat trực tuyến, email và hotline. Đội ngũ chăm sóc khách hàng của Shoes House sẽ được đào tạo chuyên nghiệp để giải đáp thắc mắc và hỗ trợ khách hàng một cách nhanh chóng, hiệu quả. Ngoài ra, việc theo dõi và ghi nhận phản hồi từ khách hàng sẽ giúp cửa hàng liên tục nâng cao chất lượng dịch vụ, đáp ứng tốt hơn nhu cầu của khách hàng.</w:t>
      </w:r>
    </w:p>
    <w:bookmarkEnd w:id="1"/>
    <w:p w14:paraId="1E4B5104">
      <w:r>
        <w:br w:type="page"/>
      </w:r>
    </w:p>
    <w:p w14:paraId="644072CC">
      <w:pPr>
        <w:rPr>
          <w:rFonts w:hint="default" w:ascii="Times New Roman" w:hAnsi="Times New Roman" w:cs="Times New Roman"/>
          <w:b/>
          <w:bCs/>
        </w:rPr>
      </w:pPr>
      <w:r>
        <w:rPr>
          <w:rFonts w:hint="default" w:ascii="Times New Roman" w:hAnsi="Times New Roman" w:cs="Times New Roman"/>
          <w:b/>
          <w:bCs/>
        </w:rPr>
        <w:t>Công cụ</w:t>
      </w:r>
    </w:p>
    <w:p w14:paraId="703377DD">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Draw.io: Công cụ trực quan hóa hệ thống, giúp tạo Class Diagram, Sequence Diagram và các sơ đồ khác để mô hình hóa kiến trúc website Shoes House.</w:t>
      </w:r>
    </w:p>
    <w:p w14:paraId="29494BBA">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Figma: Hỗ trợ thiết kế giao diện UI/UX, đảm bảo trải nghiệm người dùng mượt mà, dễ sử dụng.</w:t>
      </w:r>
    </w:p>
    <w:p w14:paraId="62B5164C">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React.js &amp; Vite: Công nghệ phát triển giao diện frontend giúp tối ưu hiệu suất website.</w:t>
      </w:r>
    </w:p>
    <w:p w14:paraId="1A3AC164">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Node.js: Dùng để xây dựng backend, quản lý API và xử lý giao dịch.</w:t>
      </w:r>
    </w:p>
    <w:p w14:paraId="3FA3B3F6">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MongoDB/MySQL: Lưu trữ dữ liệu sản phẩm, khách hàng, đơn hàng.</w:t>
      </w:r>
    </w:p>
    <w:p w14:paraId="635A6F34">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Postman: Kiểm thử API, đảm bảo dữ liệu giao tiếp giữa frontend và backend chính xác.</w:t>
      </w:r>
    </w:p>
    <w:p w14:paraId="688A6C8B">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Git &amp; GitHub/GitLab: Quản lý mã nguồn, theo dõi các thay đổi trong quá trình phát triển.</w:t>
      </w:r>
    </w:p>
    <w:p w14:paraId="0CDA983B">
      <w:pPr>
        <w:jc w:val="both"/>
        <w:rPr>
          <w:rFonts w:hint="default" w:ascii="Times New Roman" w:hAnsi="Times New Roman" w:cs="Times New Roman"/>
          <w:b w:val="0"/>
          <w:bCs w:val="0"/>
        </w:rPr>
      </w:pPr>
    </w:p>
    <w:p w14:paraId="7BAD3EDA">
      <w:pPr>
        <w:jc w:val="both"/>
        <w:rPr>
          <w:rFonts w:hint="default" w:ascii="Times New Roman" w:hAnsi="Times New Roman" w:cs="Times New Roman"/>
          <w:b/>
          <w:bCs/>
        </w:rPr>
      </w:pPr>
      <w:r>
        <w:rPr>
          <w:rFonts w:hint="default" w:ascii="Times New Roman" w:hAnsi="Times New Roman" w:cs="Times New Roman"/>
          <w:b/>
          <w:bCs/>
        </w:rPr>
        <w:t>Chức năng chính</w:t>
      </w:r>
    </w:p>
    <w:p w14:paraId="49F24A58">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Quản lý sản phẩm: Hiển thị danh mục giày, tìm kiếm, bộ lọc sản phẩm.</w:t>
      </w:r>
    </w:p>
    <w:p w14:paraId="77DB14B1">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Giao dịch trực tuyến: Thêm vào giỏ hàng, đặt hàng, thanh toán online.</w:t>
      </w:r>
    </w:p>
    <w:p w14:paraId="7F5202B2">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Quản lý đơn hàng: Theo dõi trạng thái đơn hàng, quản lý giao nhận.</w:t>
      </w:r>
    </w:p>
    <w:p w14:paraId="54F4E7BE">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Quản lý tài khoản: Đăng ký, đăng nhập, cập nhật thông tin khách hàng.</w:t>
      </w:r>
    </w:p>
    <w:p w14:paraId="3E7A58A3">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Chương trình khuyến mãi: Áp dụng mã giảm giá, ưu đãi thành viên.</w:t>
      </w:r>
    </w:p>
    <w:p w14:paraId="664D3777">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Tích hợp vận chuyển: Kết nối với đối tác vận chuyển để giao hàng.</w:t>
      </w:r>
    </w:p>
    <w:p w14:paraId="2E542B05">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Đối tượng người dùng</w:t>
      </w:r>
    </w:p>
    <w:p w14:paraId="71472D31">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Khách hàng: Truy cập website để mua sắm, đặt hàng.</w:t>
      </w:r>
    </w:p>
    <w:p w14:paraId="363A75BC">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Quản trị viên: Quản lý sản phẩm, đơn hàng, khách hàng.</w:t>
      </w:r>
    </w:p>
    <w:p w14:paraId="3FC6F963">
      <w:pPr>
        <w:jc w:val="both"/>
        <w:rPr>
          <w:rFonts w:hint="default" w:ascii="Times New Roman" w:hAnsi="Times New Roman" w:cs="Times New Roman"/>
          <w:b w:val="0"/>
          <w:bCs w:val="0"/>
        </w:rPr>
      </w:pPr>
      <w:r>
        <w:rPr>
          <w:rFonts w:hint="default" w:ascii="Times New Roman" w:hAnsi="Times New Roman" w:cs="Times New Roman"/>
          <w:b w:val="0"/>
          <w:bCs w:val="0"/>
          <w:lang w:val="vi-VN"/>
        </w:rPr>
        <w:t xml:space="preserve">- </w:t>
      </w:r>
      <w:r>
        <w:rPr>
          <w:rFonts w:hint="default" w:ascii="Times New Roman" w:hAnsi="Times New Roman" w:cs="Times New Roman"/>
          <w:b w:val="0"/>
          <w:bCs w:val="0"/>
        </w:rPr>
        <w:t>Nhân viên hỗ trợ: Hỗ trợ khách hàng qua chat, email, hotline.</w:t>
      </w:r>
    </w:p>
    <w:p w14:paraId="391A8B0D">
      <w:pPr>
        <w:jc w:val="both"/>
        <w:rPr>
          <w:rFonts w:hint="default" w:ascii="Times New Roman" w:hAnsi="Times New Roman" w:cs="Times New Roman"/>
          <w:b w:val="0"/>
          <w:bCs w:val="0"/>
        </w:rPr>
      </w:pPr>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A3"/>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0618FA"/>
    <w:rsid w:val="203F2777"/>
    <w:rsid w:val="26A768F9"/>
    <w:rsid w:val="28F64E3E"/>
    <w:rsid w:val="291369F2"/>
    <w:rsid w:val="43982278"/>
    <w:rsid w:val="4CFC1B5C"/>
    <w:rsid w:val="50FB4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b/>
      <w:bC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val="0"/>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val="0"/>
      <w:bCs w:val="0"/>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val="0"/>
      <w:bCs w:val="0"/>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2024-12-12T12:02:00Z</dcterms:created>
  <dc:creator>Nguyễn Hoàng Huy</dc:creator>
  <cp:lastModifiedBy>Nguyễn Hoàng Huy</cp:lastModifiedBy>
  <dcterms:modified xsi:type="dcterms:W3CDTF">2025-01-31T16:32:51Z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00B1AEACE4CD42919D4468F3EA0B0A83_12</vt:lpwstr>
  </property>
</Properties>
</file>